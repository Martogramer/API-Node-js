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Requerimientos Funcionales — Sistema de Budget y Forecast</w:t>
      </w:r>
    </w:p>
    <w:p>
      <w:r>
        <w:t>🗓️ Fase: Relevamiento</w:t>
      </w:r>
    </w:p>
    <w:p>
      <w:r>
        <w:t>Proyecto: Sistema de Presupuesto y Forecast para Empresa Agroindustrial</w:t>
      </w:r>
    </w:p>
    <w:p>
      <w:r>
        <w:t>Semana actual: Revisión de reglas, modelado preliminar y definición de funcionalidades</w:t>
      </w:r>
    </w:p>
    <w:p/>
    <w:p>
      <w:pPr>
        <w:pStyle w:val="Heading2"/>
      </w:pPr>
      <w:r>
        <w:t>1. Funcionalidades Principales por Perfil</w:t>
      </w:r>
    </w:p>
    <w:p>
      <w:pPr>
        <w:pStyle w:val="Heading3"/>
      </w:pPr>
      <w:r>
        <w:t>👤 Comerciales</w:t>
      </w:r>
    </w:p>
    <w:p>
      <w:r>
        <w:t>- Carga de datos presupuestarios por periodo y unidad (producto, zona, etc.).</w:t>
      </w:r>
    </w:p>
    <w:p>
      <w:r>
        <w:t>- Edición directa en grilla estilo Excel (ag-grid, handsontable).</w:t>
      </w:r>
    </w:p>
    <w:p>
      <w:r>
        <w:t>- Validación básica de campos requeridos.</w:t>
      </w:r>
    </w:p>
    <w:p>
      <w:r>
        <w:t>- Visualización de forecast histórico.</w:t>
      </w:r>
    </w:p>
    <w:p>
      <w:r>
        <w:t>- Envío de versión para revisión/validación.</w:t>
      </w:r>
    </w:p>
    <w:p>
      <w:pPr>
        <w:pStyle w:val="Heading3"/>
      </w:pPr>
      <w:r>
        <w:t>🧮 Analistas Financieros</w:t>
      </w:r>
    </w:p>
    <w:p>
      <w:r>
        <w:t>- Revisión y consolidación de datos ingresados por comerciales.</w:t>
      </w:r>
    </w:p>
    <w:p>
      <w:r>
        <w:t>- Edición y ajustes con fórmulas (márgenes, ponderadores, etc.).</w:t>
      </w:r>
    </w:p>
    <w:p>
      <w:r>
        <w:t>- Validaciones de consistencia (sumatorias, formatos).</w:t>
      </w:r>
    </w:p>
    <w:p>
      <w:r>
        <w:t>- Comparativos entre versiones (actual, anteriores).</w:t>
      </w:r>
    </w:p>
    <w:p>
      <w:r>
        <w:t>- Envío de versión a aprobación gerencial.</w:t>
      </w:r>
    </w:p>
    <w:p>
      <w:pPr>
        <w:pStyle w:val="Heading3"/>
      </w:pPr>
      <w:r>
        <w:t>🧑‍💼 Gerentes</w:t>
      </w:r>
    </w:p>
    <w:p>
      <w:r>
        <w:t>- Aprobación o rechazo de versiones.</w:t>
      </w:r>
    </w:p>
    <w:p>
      <w:r>
        <w:t>- Visualización consolidada (por zona, unidad, etc.).</w:t>
      </w:r>
    </w:p>
    <w:p>
      <w:r>
        <w:t>- Reportes de KPIs: ejecución vs forecast vs presupuesto.</w:t>
      </w:r>
    </w:p>
    <w:p>
      <w:r>
        <w:t>- Comentarios y observaciones por versión.</w:t>
      </w:r>
    </w:p>
    <w:p>
      <w:pPr>
        <w:pStyle w:val="Heading2"/>
      </w:pPr>
      <w:r>
        <w:t>2. Modelo Conceptual Preliminar</w:t>
      </w:r>
    </w:p>
    <w:p>
      <w:pPr>
        <w:pStyle w:val="Heading3"/>
      </w:pPr>
      <w:r>
        <w:t>Entidades Tentativas</w:t>
      </w:r>
    </w:p>
    <w:p>
      <w:pPr>
        <w:pStyle w:val="ListBullet"/>
      </w:pPr>
      <w:r>
        <w:t>🔹 Usuario</w:t>
      </w:r>
    </w:p>
    <w:p>
      <w:pPr>
        <w:pStyle w:val="ListBullet2"/>
      </w:pPr>
      <w:r>
        <w:t xml:space="preserve">  - id</w:t>
      </w:r>
    </w:p>
    <w:p>
      <w:pPr>
        <w:pStyle w:val="ListBullet2"/>
      </w:pPr>
      <w:r>
        <w:t xml:space="preserve">  - nombre</w:t>
      </w:r>
    </w:p>
    <w:p>
      <w:pPr>
        <w:pStyle w:val="ListBullet2"/>
      </w:pPr>
      <w:r>
        <w:t xml:space="preserve">  - email</w:t>
      </w:r>
    </w:p>
    <w:p>
      <w:pPr>
        <w:pStyle w:val="ListBullet2"/>
      </w:pPr>
      <w:r>
        <w:t xml:space="preserve">  - rol (comercial, analista, gerente)</w:t>
      </w:r>
    </w:p>
    <w:p>
      <w:pPr>
        <w:pStyle w:val="ListBullet"/>
      </w:pPr>
      <w:r>
        <w:t>🔹 ObjetoPresupuestario</w:t>
      </w:r>
    </w:p>
    <w:p>
      <w:pPr>
        <w:pStyle w:val="ListBullet2"/>
      </w:pPr>
      <w:r>
        <w:t xml:space="preserve">  - id</w:t>
      </w:r>
    </w:p>
    <w:p>
      <w:pPr>
        <w:pStyle w:val="ListBullet2"/>
      </w:pPr>
      <w:r>
        <w:t xml:space="preserve">  - zona</w:t>
      </w:r>
    </w:p>
    <w:p>
      <w:pPr>
        <w:pStyle w:val="ListBullet2"/>
      </w:pPr>
      <w:r>
        <w:t xml:space="preserve">  - producto</w:t>
      </w:r>
    </w:p>
    <w:p>
      <w:pPr>
        <w:pStyle w:val="ListBullet2"/>
      </w:pPr>
      <w:r>
        <w:t xml:space="preserve">  - unidad</w:t>
      </w:r>
    </w:p>
    <w:p>
      <w:pPr>
        <w:pStyle w:val="ListBullet2"/>
      </w:pPr>
      <w:r>
        <w:t xml:space="preserve">  - tipo (venta, costo, etc.)</w:t>
      </w:r>
    </w:p>
    <w:p>
      <w:pPr>
        <w:pStyle w:val="ListBullet"/>
      </w:pPr>
      <w:r>
        <w:t>🔹 Periodo</w:t>
      </w:r>
    </w:p>
    <w:p>
      <w:pPr>
        <w:pStyle w:val="ListBullet2"/>
      </w:pPr>
      <w:r>
        <w:t xml:space="preserve">  - id</w:t>
      </w:r>
    </w:p>
    <w:p>
      <w:pPr>
        <w:pStyle w:val="ListBullet2"/>
      </w:pPr>
      <w:r>
        <w:t xml:space="preserve">  - año</w:t>
      </w:r>
    </w:p>
    <w:p>
      <w:pPr>
        <w:pStyle w:val="ListBullet2"/>
      </w:pPr>
      <w:r>
        <w:t xml:space="preserve">  - mes</w:t>
      </w:r>
    </w:p>
    <w:p>
      <w:pPr>
        <w:pStyle w:val="ListBullet"/>
      </w:pPr>
      <w:r>
        <w:t>🔹 Valor</w:t>
      </w:r>
    </w:p>
    <w:p>
      <w:pPr>
        <w:pStyle w:val="ListBullet2"/>
      </w:pPr>
      <w:r>
        <w:t xml:space="preserve">  - id</w:t>
      </w:r>
    </w:p>
    <w:p>
      <w:pPr>
        <w:pStyle w:val="ListBullet2"/>
      </w:pPr>
      <w:r>
        <w:t xml:space="preserve">  - valor_numérico</w:t>
      </w:r>
    </w:p>
    <w:p>
      <w:pPr>
        <w:pStyle w:val="ListBullet2"/>
      </w:pPr>
      <w:r>
        <w:t xml:space="preserve">  - tipo_valor (real, estimado)</w:t>
      </w:r>
    </w:p>
    <w:p>
      <w:pPr>
        <w:pStyle w:val="ListBullet2"/>
      </w:pPr>
      <w:r>
        <w:t xml:space="preserve">  - comentarios</w:t>
      </w:r>
    </w:p>
    <w:p>
      <w:pPr>
        <w:pStyle w:val="ListBullet2"/>
      </w:pPr>
      <w:r>
        <w:t xml:space="preserve">  - FK a: ObjetoPresupuestario, Periodo, Version</w:t>
      </w:r>
    </w:p>
    <w:p>
      <w:pPr>
        <w:pStyle w:val="ListBullet"/>
      </w:pPr>
      <w:r>
        <w:t>🔹 Version</w:t>
      </w:r>
    </w:p>
    <w:p>
      <w:pPr>
        <w:pStyle w:val="ListBullet2"/>
      </w:pPr>
      <w:r>
        <w:t xml:space="preserve">  - id</w:t>
      </w:r>
    </w:p>
    <w:p>
      <w:pPr>
        <w:pStyle w:val="ListBullet2"/>
      </w:pPr>
      <w:r>
        <w:t xml:space="preserve">  - nombre</w:t>
      </w:r>
    </w:p>
    <w:p>
      <w:pPr>
        <w:pStyle w:val="ListBullet2"/>
      </w:pPr>
      <w:r>
        <w:t xml:space="preserve">  - estado (borrador, enviado, aprobado)</w:t>
      </w:r>
    </w:p>
    <w:p>
      <w:pPr>
        <w:pStyle w:val="ListBullet2"/>
      </w:pPr>
      <w:r>
        <w:t xml:space="preserve">  - fecha_creación</w:t>
      </w:r>
    </w:p>
    <w:p>
      <w:pPr>
        <w:pStyle w:val="ListBullet2"/>
      </w:pPr>
      <w:r>
        <w:t xml:space="preserve">  - FK a: Usuario</w:t>
      </w:r>
    </w:p>
    <w:p>
      <w:pPr>
        <w:pStyle w:val="ListBullet"/>
      </w:pPr>
      <w:r>
        <w:t>🔹 Aprobacion</w:t>
      </w:r>
    </w:p>
    <w:p>
      <w:pPr>
        <w:pStyle w:val="ListBullet2"/>
      </w:pPr>
      <w:r>
        <w:t xml:space="preserve">  - id</w:t>
      </w:r>
    </w:p>
    <w:p>
      <w:pPr>
        <w:pStyle w:val="ListBullet2"/>
      </w:pPr>
      <w:r>
        <w:t xml:space="preserve">  - version_id</w:t>
      </w:r>
    </w:p>
    <w:p>
      <w:pPr>
        <w:pStyle w:val="ListBullet2"/>
      </w:pPr>
      <w:r>
        <w:t xml:space="preserve">  - usuario_id</w:t>
      </w:r>
    </w:p>
    <w:p>
      <w:pPr>
        <w:pStyle w:val="ListBullet2"/>
      </w:pPr>
      <w:r>
        <w:t xml:space="preserve">  - estado (pendiente, aprobado, rechazado)</w:t>
      </w:r>
    </w:p>
    <w:p>
      <w:pPr>
        <w:pStyle w:val="ListBullet2"/>
      </w:pPr>
      <w:r>
        <w:t xml:space="preserve">  - fecha</w:t>
      </w:r>
    </w:p>
    <w:p>
      <w:pPr>
        <w:pStyle w:val="ListBullet2"/>
      </w:pPr>
      <w:r>
        <w:t xml:space="preserve">  - comentarios</w:t>
      </w:r>
    </w:p>
    <w:p>
      <w:pPr>
        <w:pStyle w:val="Heading3"/>
      </w:pPr>
      <w:r>
        <w:t>Relaciones</w:t>
      </w:r>
    </w:p>
    <w:p>
      <w:r>
        <w:t>- Un Usuario puede tener muchas Versiones.</w:t>
      </w:r>
    </w:p>
    <w:p>
      <w:r>
        <w:t>- Una Version contiene múltiples Valores.</w:t>
      </w:r>
    </w:p>
    <w:p>
      <w:r>
        <w:t>- Los Valores están vinculados a ObjetoPresupuestario y Periodo.</w:t>
      </w:r>
    </w:p>
    <w:p>
      <w:r>
        <w:t>- Una Version puede tener múltiples Aprobaciones.</w:t>
      </w:r>
    </w:p>
    <w:p>
      <w:pPr>
        <w:pStyle w:val="Heading2"/>
      </w:pPr>
      <w:r>
        <w:t>3. Consideraciones Técnicas</w:t>
      </w:r>
    </w:p>
    <w:p>
      <w:pPr>
        <w:pStyle w:val="Heading3"/>
      </w:pPr>
      <w:r>
        <w:t>Frontend (React 17 + Redux)</w:t>
      </w:r>
    </w:p>
    <w:p>
      <w:r>
        <w:t>- Uso de ag-grid o handsontable para edición tipo Excel.</w:t>
      </w:r>
    </w:p>
    <w:p>
      <w:r>
        <w:t>- Manejo de estados con Redux clásico por módulo (usuarios, versiones, etc.).</w:t>
      </w:r>
    </w:p>
    <w:p>
      <w:r>
        <w:t>- Librerías complementarias: react-datepicker, react-select, highcharts, chart.js.</w:t>
      </w:r>
    </w:p>
    <w:p>
      <w:r>
        <w:t>- Carga condicional de componentes por perfil.</w:t>
      </w:r>
    </w:p>
    <w:p>
      <w:r>
        <w:t>- Validaciones dinámicas según reglas del backend.</w:t>
      </w:r>
    </w:p>
    <w:p>
      <w:pPr>
        <w:pStyle w:val="Heading3"/>
      </w:pPr>
      <w:r>
        <w:t>Backend (Node.js + PostgreSQL)</w:t>
      </w:r>
    </w:p>
    <w:p>
      <w:r>
        <w:t>- Arquitectura modular: dominios por entidad clave.</w:t>
      </w:r>
    </w:p>
    <w:p>
      <w:r>
        <w:t>- Middleware de autenticación/autorización por rol.</w:t>
      </w:r>
    </w:p>
    <w:p>
      <w:r>
        <w:t>- Auditoría de cambios por versión.</w:t>
      </w:r>
    </w:p>
    <w:p>
      <w:r>
        <w:t>- Consultas agregadas para dashboards de gerente.</w:t>
      </w:r>
    </w:p>
    <w:p>
      <w:r>
        <w:t>- Reglas de negocio:</w:t>
      </w:r>
    </w:p>
    <w:p>
      <w:r>
        <w:t>-   - Validar que una versión tenga todos los valores cargados antes de enviarse.</w:t>
      </w:r>
    </w:p>
    <w:p>
      <w:r>
        <w:t>-   - Control de estados por perfil.</w:t>
      </w:r>
    </w:p>
    <w:p>
      <w:pPr>
        <w:pStyle w:val="Heading3"/>
      </w:pPr>
      <w:r>
        <w:t>General</w:t>
      </w:r>
    </w:p>
    <w:p>
      <w:r>
        <w:t>- Carpeta /docs para documentación técnica.</w:t>
      </w:r>
    </w:p>
    <w:p>
      <w:r>
        <w:t>- Documento actual: /docs/01_requerimientos.md</w:t>
      </w:r>
    </w:p>
    <w:p>
      <w:r>
        <w:t>- Preparar migración inicial desde Excel a base de datos con script.</w:t>
      </w:r>
    </w:p>
    <w:p>
      <w:r>
        <w:t>- Posibilidad de control de versiones presupuestarias (v1, v2...).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